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Bitcoin Price Prediction Project Documentation</w:t>
      </w:r>
    </w:p>
    <w:p>
      <w:pPr>
        <w:pStyle w:val="Heading1"/>
      </w:pPr>
      <w:r>
        <w:t>Introduction</w:t>
      </w:r>
    </w:p>
    <w:p>
      <w:r>
        <w:t>This project aims to predict the price of Bitcoin using historical data. The dataset used for this project is sourced from Kaggle, and includes minute-by-minute price data from January 2012 to March 2021.</w:t>
      </w:r>
    </w:p>
    <w:p>
      <w:pPr>
        <w:pStyle w:val="Heading1"/>
      </w:pPr>
      <w:r>
        <w:t>Dataset Description</w:t>
      </w:r>
    </w:p>
    <w:p>
      <w:r>
        <w:t>The dataset contains the following columns:</w:t>
        <w:br/>
        <w:t>1. **Timestamp**: Unix timestamp representing the date and time of the observation.</w:t>
        <w:br/>
        <w:t>2. **Open**: Opening price at the start of the minute.</w:t>
        <w:br/>
        <w:t>3. **High**: Highest price during the minute.</w:t>
        <w:br/>
        <w:t>4. **Low**: Lowest price during the minute.</w:t>
        <w:br/>
        <w:t>5. **Close**: Closing price at the end of the minute.</w:t>
        <w:br/>
        <w:t>6. **Volume_(BTC)**: Volume of Bitcoin traded during the minute.</w:t>
        <w:br/>
        <w:t>7. **Volume_(Currency)**: Volume of the traded currency during the minute.</w:t>
        <w:br/>
        <w:t>8. **Weighted_Price**: The weighted price of Bitcoin during the minute.</w:t>
      </w:r>
    </w:p>
    <w:p>
      <w:pPr>
        <w:pStyle w:val="Heading1"/>
      </w:pPr>
      <w:r>
        <w:t>Code Explanation</w:t>
      </w:r>
    </w:p>
    <w:p>
      <w:pPr>
        <w:pStyle w:val="Heading2"/>
      </w:pPr>
      <w:r>
        <w:t>1. Import Libraries</w:t>
      </w:r>
    </w:p>
    <w:p>
      <w:r>
        <w:t>```python</w:t>
        <w:br/>
        <w:t>import pandas as pd</w:t>
        <w:br/>
        <w:t>import numpy as np</w:t>
        <w:br/>
        <w:t>import matplotlib.pyplot as plt</w:t>
        <w:br/>
        <w:t>import seaborn as sns</w:t>
        <w:br/>
        <w:t>from statsmodels.tsa.seasonal import seasonal_decompose</w:t>
        <w:br/>
        <w:t>from sklearn.model_selection import train_test_split</w:t>
        <w:br/>
        <w:t>from sklearn.linear_model import LinearRegression</w:t>
        <w:br/>
        <w:t>from sklearn.metrics import mean_squared_error</w:t>
        <w:br/>
        <w:t>from datetime import datetime</w:t>
        <w:br/>
        <w:t>```</w:t>
      </w:r>
    </w:p>
    <w:p>
      <w:pPr>
        <w:pStyle w:val="Heading2"/>
      </w:pPr>
      <w:r>
        <w:t>2. Load the Dataset</w:t>
      </w:r>
    </w:p>
    <w:p>
      <w:r>
        <w:t>```python</w:t>
        <w:br/>
        <w:t>url = r"C:\Users\Asus\Downloads\bitstampUSD_1-min_data_2012-01-01_to_2021-03-31.csv"</w:t>
        <w:br/>
        <w:t>df = pd.read_csv(url)</w:t>
        <w:br/>
        <w:t>```</w:t>
      </w:r>
    </w:p>
    <w:p>
      <w:pPr>
        <w:pStyle w:val="Heading2"/>
      </w:pPr>
      <w:r>
        <w:t>3. Convert Timestamp to Datetime</w:t>
      </w:r>
    </w:p>
    <w:p>
      <w:r>
        <w:t>```python</w:t>
        <w:br/>
        <w:t>df['Timestamp'] = pd.to_datetime(df['Timestamp'], unit='s')</w:t>
        <w:br/>
        <w:t>df.set_index('Timestamp', inplace=True)</w:t>
        <w:br/>
        <w:t>```</w:t>
      </w:r>
    </w:p>
    <w:p>
      <w:pPr>
        <w:pStyle w:val="Heading2"/>
      </w:pPr>
      <w:r>
        <w:t>4. Handling Missing Values</w:t>
      </w:r>
    </w:p>
    <w:p>
      <w:r>
        <w:t>```python</w:t>
        <w:br/>
        <w:t>df.fillna(method='ffill', inplace=True)</w:t>
        <w:br/>
        <w:t>```</w:t>
      </w:r>
    </w:p>
    <w:p>
      <w:pPr>
        <w:pStyle w:val="Heading2"/>
      </w:pPr>
      <w:r>
        <w:t>5. Resample Data to Daily Frequency</w:t>
      </w:r>
    </w:p>
    <w:p>
      <w:r>
        <w:t>```python</w:t>
        <w:br/>
        <w:t>daily_df = df.resample('D').agg({</w:t>
        <w:br/>
        <w:t xml:space="preserve">    'Open': 'first',</w:t>
        <w:br/>
        <w:t xml:space="preserve">    'High': 'max',</w:t>
        <w:br/>
        <w:t xml:space="preserve">    'Low': 'min',</w:t>
        <w:br/>
        <w:t xml:space="preserve">    'Close': 'last',</w:t>
        <w:br/>
        <w:t xml:space="preserve">    'Volume_(BTC)': 'sum',</w:t>
        <w:br/>
        <w:t xml:space="preserve">    'Volume_(Currency)': 'sum',</w:t>
        <w:br/>
        <w:t xml:space="preserve">    'Weighted_Price': 'mean'</w:t>
        <w:br/>
        <w:t>})</w:t>
        <w:br/>
        <w:t>```</w:t>
      </w:r>
    </w:p>
    <w:p>
      <w:pPr>
        <w:pStyle w:val="Heading2"/>
      </w:pPr>
      <w:r>
        <w:t>6. Plotting the Close Price</w:t>
      </w:r>
    </w:p>
    <w:p>
      <w:r>
        <w:t>```python</w:t>
        <w:br/>
        <w:t>plt.figure(figsize=(12, 6))</w:t>
        <w:br/>
        <w:t>plt.plot(daily_df['Close'])</w:t>
        <w:br/>
        <w:t>plt.title('Bitcoin Close Price')</w:t>
        <w:br/>
        <w:t>plt.xlabel('Date')</w:t>
        <w:br/>
        <w:t>plt.ylabel('Close Price')</w:t>
        <w:br/>
        <w:t>plt.show()</w:t>
        <w:br/>
        <w:t>```</w:t>
      </w:r>
    </w:p>
    <w:p>
      <w:pPr>
        <w:pStyle w:val="Heading2"/>
      </w:pPr>
      <w:r>
        <w:t>7. Seasonal Decomposition</w:t>
      </w:r>
    </w:p>
    <w:p>
      <w:r>
        <w:t>```python</w:t>
        <w:br/>
        <w:t>decomposition = seasonal_decompose(daily_df['Close'], model='additive', period=30)</w:t>
        <w:br/>
        <w:t>plt.figure(figsize=(12, 8))</w:t>
        <w:br/>
        <w:t>plt.subplot(411)</w:t>
        <w:br/>
        <w:t>plt.plot(decomposition.observed)</w:t>
        <w:br/>
        <w:t>plt.subplot(412)</w:t>
        <w:br/>
        <w:t>plt.plot(decomposition.trend)</w:t>
        <w:br/>
        <w:t>plt.subplot(413)</w:t>
        <w:br/>
        <w:t>plt.plot(decomposition.seasonal)</w:t>
        <w:br/>
        <w:t>plt.subplot(414)</w:t>
        <w:br/>
        <w:t>plt.plot(decomposition.resid)</w:t>
        <w:br/>
        <w:t>plt.show()</w:t>
        <w:br/>
        <w:t>```</w:t>
      </w:r>
    </w:p>
    <w:p>
      <w:pPr>
        <w:pStyle w:val="Heading2"/>
      </w:pPr>
      <w:r>
        <w:t>8. Feature Selection</w:t>
      </w:r>
    </w:p>
    <w:p>
      <w:r>
        <w:t>```python</w:t>
        <w:br/>
        <w:t>features = ['Open', 'High', 'Low', 'Volume_(BTC)', 'Volume_(Currency)']</w:t>
        <w:br/>
        <w:t>X = daily_df[features]</w:t>
        <w:br/>
        <w:t>y = daily_df['Close']</w:t>
        <w:br/>
        <w:t>```</w:t>
      </w:r>
    </w:p>
    <w:p>
      <w:pPr>
        <w:pStyle w:val="Heading2"/>
      </w:pPr>
      <w:r>
        <w:t>9. Train-Test Split</w:t>
      </w:r>
    </w:p>
    <w:p>
      <w:r>
        <w:t>```python</w:t>
        <w:br/>
        <w:t>X_train, X_test, y_train, y_test = train_test_split(X, y, test_size=0.2, random_state=42)</w:t>
        <w:br/>
        <w:t>```</w:t>
      </w:r>
    </w:p>
    <w:p>
      <w:pPr>
        <w:pStyle w:val="Heading2"/>
      </w:pPr>
      <w:r>
        <w:t>10. Linear Regression Model</w:t>
      </w:r>
    </w:p>
    <w:p>
      <w:r>
        <w:t>```python</w:t>
        <w:br/>
        <w:t>model = LinearRegression()</w:t>
        <w:br/>
        <w:t>model.fit(X_train, y_train)</w:t>
        <w:br/>
        <w:t>y_pred = model.predict(X_test)</w:t>
        <w:br/>
        <w:t>```</w:t>
      </w:r>
    </w:p>
    <w:p>
      <w:pPr>
        <w:pStyle w:val="Heading2"/>
      </w:pPr>
      <w:r>
        <w:t>11. Model Evaluation</w:t>
      </w:r>
    </w:p>
    <w:p>
      <w:r>
        <w:t>```python</w:t>
        <w:br/>
        <w:t>mse = mean_squared_error(y_test, y_pred)</w:t>
        <w:br/>
        <w:t>rmse = np.sqrt(mse)</w:t>
        <w:br/>
        <w:t>print(f"RMSE: {rmse}")</w:t>
        <w:br/>
        <w:t>```</w:t>
      </w:r>
    </w:p>
    <w:p>
      <w:pPr>
        <w:pStyle w:val="Heading2"/>
      </w:pPr>
      <w:r>
        <w:t>12. Plotting Predictions</w:t>
      </w:r>
    </w:p>
    <w:p>
      <w:r>
        <w:t>```python</w:t>
        <w:br/>
        <w:t>plt.figure(figsize=(12, 6))</w:t>
        <w:br/>
        <w:t>plt.plot(y_test.index, y_test, label='Actual')</w:t>
        <w:br/>
        <w:t>plt.plot(y_test.index, y_pred, label='Predicted')</w:t>
        <w:br/>
        <w:t>plt.legend()</w:t>
        <w:br/>
        <w:t>plt.show()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